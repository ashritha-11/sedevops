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1BE2A" w14:textId="77777777" w:rsidR="005F5784" w:rsidRPr="0088156E" w:rsidRDefault="00762496">
      <w:pPr>
        <w:pStyle w:val="Heading1"/>
        <w:rPr>
          <w:sz w:val="36"/>
          <w:szCs w:val="36"/>
        </w:rPr>
      </w:pPr>
      <w:r w:rsidRPr="0088156E">
        <w:rPr>
          <w:sz w:val="36"/>
          <w:szCs w:val="36"/>
        </w:rPr>
        <w:t>Software Requirements Specification (SRS)</w:t>
      </w:r>
    </w:p>
    <w:p w14:paraId="3198FA65" w14:textId="77777777" w:rsidR="005F5784" w:rsidRPr="0088156E" w:rsidRDefault="00762496">
      <w:pPr>
        <w:pStyle w:val="Heading2"/>
        <w:rPr>
          <w:sz w:val="36"/>
          <w:szCs w:val="36"/>
        </w:rPr>
      </w:pPr>
      <w:r w:rsidRPr="0088156E">
        <w:rPr>
          <w:sz w:val="36"/>
          <w:szCs w:val="36"/>
        </w:rPr>
        <w:t>Library Management System</w:t>
      </w:r>
    </w:p>
    <w:p w14:paraId="54CAC3D1" w14:textId="77777777" w:rsidR="005F5784" w:rsidRDefault="00762496">
      <w:pPr>
        <w:pStyle w:val="Heading2"/>
      </w:pPr>
      <w:r>
        <w:t>Table of Contents</w:t>
      </w:r>
    </w:p>
    <w:p w14:paraId="01C6FB93" w14:textId="77777777" w:rsidR="005F5784" w:rsidRDefault="00762496">
      <w:r>
        <w:t>1. Introduction</w:t>
      </w:r>
    </w:p>
    <w:p w14:paraId="49ADF74A" w14:textId="77777777" w:rsidR="005F5784" w:rsidRDefault="00762496">
      <w:r>
        <w:t xml:space="preserve">   1.1 Purpose</w:t>
      </w:r>
    </w:p>
    <w:p w14:paraId="31F4B744" w14:textId="77777777" w:rsidR="005F5784" w:rsidRDefault="00762496">
      <w:r>
        <w:t xml:space="preserve">   1.2 Document Conventions</w:t>
      </w:r>
    </w:p>
    <w:p w14:paraId="14276CF8" w14:textId="77777777" w:rsidR="005F5784" w:rsidRDefault="00762496">
      <w:r>
        <w:t xml:space="preserve">   1.3 Intended Audience and Reading Suggestions</w:t>
      </w:r>
    </w:p>
    <w:p w14:paraId="478C2196" w14:textId="77777777" w:rsidR="005F5784" w:rsidRDefault="00762496">
      <w:r>
        <w:t xml:space="preserve">   1.4 Project Scope</w:t>
      </w:r>
    </w:p>
    <w:p w14:paraId="65F159DF" w14:textId="77777777" w:rsidR="005F5784" w:rsidRDefault="00762496">
      <w:r>
        <w:t xml:space="preserve">   1.5 References</w:t>
      </w:r>
    </w:p>
    <w:p w14:paraId="7711ACCE" w14:textId="77777777" w:rsidR="005F5784" w:rsidRDefault="00762496">
      <w:r>
        <w:t>2. Overall Description</w:t>
      </w:r>
    </w:p>
    <w:p w14:paraId="7C1F5125" w14:textId="77777777" w:rsidR="005F5784" w:rsidRDefault="00762496">
      <w:r>
        <w:t xml:space="preserve">   2.1 Product Perspective</w:t>
      </w:r>
    </w:p>
    <w:p w14:paraId="5878F173" w14:textId="77777777" w:rsidR="005F5784" w:rsidRDefault="00762496">
      <w:r>
        <w:t xml:space="preserve">   2.2 Product Features</w:t>
      </w:r>
    </w:p>
    <w:p w14:paraId="32D3B01B" w14:textId="77777777" w:rsidR="005F5784" w:rsidRDefault="00762496">
      <w:r>
        <w:t xml:space="preserve">   2.3 User Classes and Characteristics</w:t>
      </w:r>
    </w:p>
    <w:p w14:paraId="7E17C1CA" w14:textId="77777777" w:rsidR="005F5784" w:rsidRDefault="00762496">
      <w:r>
        <w:t xml:space="preserve">   2.4 Operating Environment</w:t>
      </w:r>
    </w:p>
    <w:p w14:paraId="7072553F" w14:textId="77777777" w:rsidR="005F5784" w:rsidRDefault="00762496">
      <w:r>
        <w:t xml:space="preserve">   2.5 Design and Implementation Constraints</w:t>
      </w:r>
    </w:p>
    <w:p w14:paraId="6D3D3D42" w14:textId="77777777" w:rsidR="005F5784" w:rsidRDefault="00762496">
      <w:r>
        <w:t xml:space="preserve">   2.6 User Documentation</w:t>
      </w:r>
    </w:p>
    <w:p w14:paraId="6163F20E" w14:textId="77777777" w:rsidR="005F5784" w:rsidRDefault="00762496">
      <w:r>
        <w:t xml:space="preserve">   2.7 Assumptions and Dependencies</w:t>
      </w:r>
    </w:p>
    <w:p w14:paraId="5249DE46" w14:textId="77777777" w:rsidR="005F5784" w:rsidRDefault="00762496">
      <w:r>
        <w:t>3. System Features</w:t>
      </w:r>
    </w:p>
    <w:p w14:paraId="76E0FF70" w14:textId="77777777" w:rsidR="005F5784" w:rsidRDefault="00762496">
      <w:r>
        <w:t>4. External Interface Requirements</w:t>
      </w:r>
    </w:p>
    <w:p w14:paraId="30B46DFD" w14:textId="77777777" w:rsidR="005F5784" w:rsidRDefault="00762496">
      <w:r>
        <w:t xml:space="preserve">   4.1 User Interfaces</w:t>
      </w:r>
    </w:p>
    <w:p w14:paraId="14EC57F5" w14:textId="77777777" w:rsidR="005F5784" w:rsidRDefault="00762496">
      <w:r>
        <w:t xml:space="preserve">   4.2 Hardware Interfaces</w:t>
      </w:r>
    </w:p>
    <w:p w14:paraId="49F70BB3" w14:textId="77777777" w:rsidR="005F5784" w:rsidRDefault="00762496">
      <w:r>
        <w:t xml:space="preserve">   4.3 Software Interfaces</w:t>
      </w:r>
    </w:p>
    <w:p w14:paraId="2588A6A0" w14:textId="77777777" w:rsidR="005F5784" w:rsidRDefault="00762496">
      <w:r>
        <w:t xml:space="preserve">   4.4 Communication Interfaces</w:t>
      </w:r>
    </w:p>
    <w:p w14:paraId="066CFE60" w14:textId="77777777" w:rsidR="005F5784" w:rsidRDefault="00762496">
      <w:r>
        <w:lastRenderedPageBreak/>
        <w:t>5. Other Nonfunctional Requirements</w:t>
      </w:r>
    </w:p>
    <w:p w14:paraId="1E676FD6" w14:textId="77777777" w:rsidR="005F5784" w:rsidRDefault="00762496">
      <w:r>
        <w:t xml:space="preserve">   5.1 Performance Requirements</w:t>
      </w:r>
    </w:p>
    <w:p w14:paraId="013A18BF" w14:textId="77777777" w:rsidR="005F5784" w:rsidRDefault="00762496">
      <w:r>
        <w:t xml:space="preserve">   5.2 Safety Requirements</w:t>
      </w:r>
    </w:p>
    <w:p w14:paraId="2CD40D1D" w14:textId="77777777" w:rsidR="005F5784" w:rsidRDefault="00762496">
      <w:r>
        <w:t xml:space="preserve">   5.3 Security Requirements</w:t>
      </w:r>
    </w:p>
    <w:p w14:paraId="5E07CE14" w14:textId="77777777" w:rsidR="005F5784" w:rsidRDefault="00762496">
      <w:r>
        <w:t xml:space="preserve">   5.4 Software Quality Attributes</w:t>
      </w:r>
    </w:p>
    <w:p w14:paraId="6C79B19D" w14:textId="77777777" w:rsidR="005F5784" w:rsidRDefault="00762496">
      <w:r>
        <w:t>6. Other Requirements</w:t>
      </w:r>
    </w:p>
    <w:p w14:paraId="139FBC30" w14:textId="77777777" w:rsidR="005F5784" w:rsidRDefault="00762496">
      <w:r>
        <w:t xml:space="preserve">   Appendix A: Glossary</w:t>
      </w:r>
    </w:p>
    <w:p w14:paraId="7203437E" w14:textId="77777777" w:rsidR="005F5784" w:rsidRDefault="00762496">
      <w:r>
        <w:t xml:space="preserve">   Appendix B: Analysis Models</w:t>
      </w:r>
    </w:p>
    <w:p w14:paraId="0241329C" w14:textId="77777777" w:rsidR="005F5784" w:rsidRDefault="00762496">
      <w:r>
        <w:t xml:space="preserve">   Appendix C: Issues List</w:t>
      </w:r>
    </w:p>
    <w:p w14:paraId="1A3F4BA3" w14:textId="77777777" w:rsidR="005F5784" w:rsidRDefault="00762496">
      <w:pPr>
        <w:pStyle w:val="Heading2"/>
      </w:pPr>
      <w:r>
        <w:t>1. Introduction</w:t>
      </w:r>
    </w:p>
    <w:p w14:paraId="09457234" w14:textId="77777777" w:rsidR="005F5784" w:rsidRDefault="00762496">
      <w:pPr>
        <w:pStyle w:val="Heading3"/>
      </w:pPr>
      <w:r>
        <w:t>1.1 Purpose</w:t>
      </w:r>
    </w:p>
    <w:p w14:paraId="483AF208" w14:textId="77777777" w:rsidR="005F5784" w:rsidRDefault="00762496">
      <w:r>
        <w:t>The Library Management System (LMS) is designed to efficiently manage library operations such as book cataloging, user authentication, book borrowing, returning, and fine calculations.</w:t>
      </w:r>
    </w:p>
    <w:p w14:paraId="1863FF24" w14:textId="77777777" w:rsidR="005F5784" w:rsidRDefault="00762496">
      <w:pPr>
        <w:pStyle w:val="Heading3"/>
      </w:pPr>
      <w:r>
        <w:t>1.2 Document Conventions</w:t>
      </w:r>
    </w:p>
    <w:p w14:paraId="4F3FC093" w14:textId="77777777" w:rsidR="005F5784" w:rsidRDefault="00762496">
      <w:r>
        <w:t>This document follows IEEE 830-1998 SRS guidelines and maintains a structured format for clarity.</w:t>
      </w:r>
    </w:p>
    <w:p w14:paraId="5BCB9F97" w14:textId="77777777" w:rsidR="005F5784" w:rsidRDefault="00762496">
      <w:pPr>
        <w:pStyle w:val="Heading3"/>
      </w:pPr>
      <w:r>
        <w:t>1.3 Intended Audience and Reading Suggestions</w:t>
      </w:r>
    </w:p>
    <w:p w14:paraId="2DB65C0B" w14:textId="77777777" w:rsidR="005F5784" w:rsidRDefault="00762496">
      <w:r>
        <w:t>- Library Staff</w:t>
      </w:r>
      <w:r>
        <w:br/>
        <w:t>- Software Developers</w:t>
      </w:r>
      <w:r>
        <w:br/>
        <w:t>- Administrators</w:t>
      </w:r>
      <w:r>
        <w:br/>
        <w:t>- QA Team</w:t>
      </w:r>
      <w:r>
        <w:br/>
        <w:t>- End Users</w:t>
      </w:r>
    </w:p>
    <w:p w14:paraId="47F5D2F5" w14:textId="77777777" w:rsidR="005F5784" w:rsidRDefault="00762496">
      <w:pPr>
        <w:pStyle w:val="Heading3"/>
      </w:pPr>
      <w:r>
        <w:t>1.4 Project Scope</w:t>
      </w:r>
    </w:p>
    <w:p w14:paraId="3CAAED5A" w14:textId="77777777" w:rsidR="005F5784" w:rsidRDefault="00762496">
      <w:r>
        <w:t>The LMS automates library processes, including book tracking, membership management, and transaction handling to improve efficiency and accuracy.</w:t>
      </w:r>
    </w:p>
    <w:p w14:paraId="04606233" w14:textId="77777777" w:rsidR="005F5784" w:rsidRDefault="00762496">
      <w:pPr>
        <w:pStyle w:val="Heading3"/>
      </w:pPr>
      <w:r>
        <w:t>1.5 References</w:t>
      </w:r>
    </w:p>
    <w:p w14:paraId="00A40377" w14:textId="77777777" w:rsidR="005F5784" w:rsidRDefault="00762496">
      <w:r>
        <w:t>- IEEE 830-1998 Software Requirements Specification Standard</w:t>
      </w:r>
      <w:r>
        <w:br/>
        <w:t>- Library Management Best Practices</w:t>
      </w:r>
    </w:p>
    <w:p w14:paraId="2F25A3E7" w14:textId="77777777" w:rsidR="005F5784" w:rsidRDefault="00762496">
      <w:pPr>
        <w:pStyle w:val="Heading2"/>
      </w:pPr>
      <w:r>
        <w:lastRenderedPageBreak/>
        <w:t>2. Overall Description</w:t>
      </w:r>
    </w:p>
    <w:p w14:paraId="520DAD2F" w14:textId="77777777" w:rsidR="005F5784" w:rsidRDefault="00762496">
      <w:pPr>
        <w:pStyle w:val="Heading3"/>
      </w:pPr>
      <w:r>
        <w:t>2.1 Product Perspective</w:t>
      </w:r>
    </w:p>
    <w:p w14:paraId="71B9C85D" w14:textId="77777777" w:rsidR="005F5784" w:rsidRDefault="00762496">
      <w:r>
        <w:t>The LMS is a web-based system designed for seamless interaction between librarians and users.</w:t>
      </w:r>
    </w:p>
    <w:p w14:paraId="7F4889AC" w14:textId="77777777" w:rsidR="005F5784" w:rsidRDefault="00762496">
      <w:pPr>
        <w:pStyle w:val="Heading3"/>
      </w:pPr>
      <w:r>
        <w:t>2.2 Product Features</w:t>
      </w:r>
    </w:p>
    <w:p w14:paraId="1CD68F49" w14:textId="77777777" w:rsidR="005F5784" w:rsidRDefault="00762496">
      <w:r>
        <w:t>- User Authentication</w:t>
      </w:r>
    </w:p>
    <w:p w14:paraId="6E43AA79" w14:textId="77777777" w:rsidR="005F5784" w:rsidRDefault="00762496">
      <w:r>
        <w:t>- Book Management (Add, Update, Delete)</w:t>
      </w:r>
    </w:p>
    <w:p w14:paraId="34EFE4AF" w14:textId="77777777" w:rsidR="005F5784" w:rsidRDefault="00762496">
      <w:r>
        <w:t>- Borrowing and Returning Books</w:t>
      </w:r>
    </w:p>
    <w:p w14:paraId="7224E9CF" w14:textId="77777777" w:rsidR="005F5784" w:rsidRDefault="00762496">
      <w:r>
        <w:t>- Fine Calculation for Late Returns</w:t>
      </w:r>
    </w:p>
    <w:p w14:paraId="0D2A9B0B" w14:textId="77777777" w:rsidR="005F5784" w:rsidRDefault="00762496">
      <w:r>
        <w:t>- Report Generation and Analytics</w:t>
      </w:r>
    </w:p>
    <w:p w14:paraId="368ABDC1" w14:textId="77777777" w:rsidR="005F5784" w:rsidRDefault="00762496">
      <w:pPr>
        <w:pStyle w:val="Heading3"/>
      </w:pPr>
      <w:r>
        <w:t>2.3 User Classes and Characteristics</w:t>
      </w:r>
    </w:p>
    <w:p w14:paraId="039E56E8" w14:textId="31D480FB" w:rsidR="005F5784" w:rsidRDefault="00762496">
      <w:r>
        <w:t>- Librarians: Manage book inventory and user accounts.</w:t>
      </w:r>
    </w:p>
    <w:p w14:paraId="6C78A1D3" w14:textId="3AE50D43" w:rsidR="005F5784" w:rsidRDefault="00762496">
      <w:r>
        <w:t>- Members: Search, borrow, and return books.</w:t>
      </w:r>
    </w:p>
    <w:p w14:paraId="6AE5078C" w14:textId="6258E4F8" w:rsidR="005F5784" w:rsidRDefault="00762496">
      <w:r>
        <w:t>- Administrators: Configure system settings and generate reports.</w:t>
      </w:r>
    </w:p>
    <w:p w14:paraId="6F5F7546" w14:textId="77777777" w:rsidR="005F5784" w:rsidRDefault="00762496">
      <w:pPr>
        <w:pStyle w:val="Heading3"/>
      </w:pPr>
      <w:r>
        <w:t>2.4 Operating Environment</w:t>
      </w:r>
    </w:p>
    <w:p w14:paraId="3C230287" w14:textId="77777777" w:rsidR="005F5784" w:rsidRDefault="00762496">
      <w:r>
        <w:t>The system runs on cloud-based infrastructure and is accessible via web browsers.</w:t>
      </w:r>
    </w:p>
    <w:p w14:paraId="2624D7E0" w14:textId="77777777" w:rsidR="005F5784" w:rsidRDefault="00762496">
      <w:pPr>
        <w:pStyle w:val="Heading3"/>
      </w:pPr>
      <w:r>
        <w:t>2.5 Design and Implementation Constraints</w:t>
      </w:r>
    </w:p>
    <w:p w14:paraId="6E7A7640" w14:textId="77777777" w:rsidR="005F5784" w:rsidRDefault="00762496">
      <w:r>
        <w:t>- Must support barcode scanning for book transactions.</w:t>
      </w:r>
    </w:p>
    <w:p w14:paraId="6B177932" w14:textId="77777777" w:rsidR="005F5784" w:rsidRDefault="00762496">
      <w:r>
        <w:t>- Requires secure authentication using encryption.</w:t>
      </w:r>
    </w:p>
    <w:p w14:paraId="7E916E6B" w14:textId="77777777" w:rsidR="005F5784" w:rsidRDefault="00762496">
      <w:pPr>
        <w:pStyle w:val="Heading3"/>
      </w:pPr>
      <w:r>
        <w:t>2.6 User Documentation</w:t>
      </w:r>
    </w:p>
    <w:p w14:paraId="2C45F76F" w14:textId="77777777" w:rsidR="005F5784" w:rsidRDefault="00762496">
      <w:r>
        <w:t>User manuals and online help sections will be provided.</w:t>
      </w:r>
    </w:p>
    <w:p w14:paraId="13321AD8" w14:textId="77777777" w:rsidR="005F5784" w:rsidRDefault="00762496">
      <w:pPr>
        <w:pStyle w:val="Heading3"/>
      </w:pPr>
      <w:r>
        <w:t>2.7 Assumptions and Dependencies</w:t>
      </w:r>
    </w:p>
    <w:p w14:paraId="043C88D2" w14:textId="77777777" w:rsidR="005F5784" w:rsidRDefault="00762496">
      <w:r>
        <w:t>- Internet connectivity is required.</w:t>
      </w:r>
      <w:r>
        <w:br/>
        <w:t>- Users must have valid library memberships.</w:t>
      </w:r>
    </w:p>
    <w:p w14:paraId="2159842F" w14:textId="77777777" w:rsidR="005F5784" w:rsidRDefault="00762496">
      <w:pPr>
        <w:pStyle w:val="Heading2"/>
      </w:pPr>
      <w:r>
        <w:t>3. System Features</w:t>
      </w:r>
    </w:p>
    <w:p w14:paraId="0230B2C7" w14:textId="77777777" w:rsidR="005F5784" w:rsidRDefault="00762496">
      <w:r>
        <w:t>- User Authentication: Secure login and role-based access control.</w:t>
      </w:r>
    </w:p>
    <w:p w14:paraId="21473C82" w14:textId="77777777" w:rsidR="005F5784" w:rsidRDefault="00762496">
      <w:r>
        <w:t>- Book Catalog Management: Maintain book records with ISBN, author, and title.</w:t>
      </w:r>
    </w:p>
    <w:p w14:paraId="44E91441" w14:textId="77777777" w:rsidR="005F5784" w:rsidRDefault="00762496">
      <w:r>
        <w:t>- Transaction Management: Borrow and return books with due date tracking.</w:t>
      </w:r>
    </w:p>
    <w:p w14:paraId="3CBAE7F7" w14:textId="77777777" w:rsidR="005F5784" w:rsidRDefault="00762496">
      <w:r>
        <w:t>- Fine Calculation: Calculate overdue charges automatically.</w:t>
      </w:r>
    </w:p>
    <w:p w14:paraId="6961CD36" w14:textId="77777777" w:rsidR="005F5784" w:rsidRDefault="00762496">
      <w:r>
        <w:lastRenderedPageBreak/>
        <w:t>- Search Functionality: Search by title, author, or category.</w:t>
      </w:r>
    </w:p>
    <w:p w14:paraId="680A92B1" w14:textId="77777777" w:rsidR="005F5784" w:rsidRDefault="00762496">
      <w:r>
        <w:t>- Notifications: Email/SMS alerts for due dates and fines.</w:t>
      </w:r>
    </w:p>
    <w:p w14:paraId="78AA76BA" w14:textId="77777777" w:rsidR="005F5784" w:rsidRDefault="00762496">
      <w:pPr>
        <w:pStyle w:val="Heading2"/>
      </w:pPr>
      <w:r>
        <w:t>4. External Interface Requirements</w:t>
      </w:r>
    </w:p>
    <w:p w14:paraId="3E99A306" w14:textId="77777777" w:rsidR="005F5784" w:rsidRDefault="00762496">
      <w:pPr>
        <w:pStyle w:val="Heading3"/>
      </w:pPr>
      <w:r>
        <w:t>4.1 User Interfaces</w:t>
      </w:r>
    </w:p>
    <w:p w14:paraId="270FF4EC" w14:textId="77777777" w:rsidR="005F5784" w:rsidRDefault="00762496">
      <w:r>
        <w:t>The system provides a web-based interface with dashboards and search functionality.</w:t>
      </w:r>
    </w:p>
    <w:p w14:paraId="2A33D01C" w14:textId="77777777" w:rsidR="005F5784" w:rsidRDefault="00762496">
      <w:pPr>
        <w:pStyle w:val="Heading3"/>
      </w:pPr>
      <w:r>
        <w:t>4.2 Hardware Interfaces</w:t>
      </w:r>
    </w:p>
    <w:p w14:paraId="20C39BDD" w14:textId="77777777" w:rsidR="005F5784" w:rsidRDefault="00762496">
      <w:r>
        <w:t>Supports barcode scanners for book tracking.</w:t>
      </w:r>
    </w:p>
    <w:p w14:paraId="0B3F3106" w14:textId="77777777" w:rsidR="005F5784" w:rsidRDefault="00762496">
      <w:pPr>
        <w:pStyle w:val="Heading3"/>
      </w:pPr>
      <w:r>
        <w:t>4.3 Software Interfaces</w:t>
      </w:r>
    </w:p>
    <w:p w14:paraId="12486E73" w14:textId="77777777" w:rsidR="005F5784" w:rsidRDefault="00762496">
      <w:r>
        <w:t>Interfaces with third-party book databases and external notification services.</w:t>
      </w:r>
    </w:p>
    <w:p w14:paraId="7FC1FF40" w14:textId="77777777" w:rsidR="005F5784" w:rsidRDefault="00762496">
      <w:pPr>
        <w:pStyle w:val="Heading3"/>
      </w:pPr>
      <w:r>
        <w:t>4.4 Communication Interfaces</w:t>
      </w:r>
    </w:p>
    <w:p w14:paraId="506A3369" w14:textId="77777777" w:rsidR="005F5784" w:rsidRDefault="00762496">
      <w:r>
        <w:t>Supports email and SMS notifications.</w:t>
      </w:r>
    </w:p>
    <w:p w14:paraId="1543120C" w14:textId="77777777" w:rsidR="005F5784" w:rsidRDefault="00762496">
      <w:pPr>
        <w:pStyle w:val="Heading2"/>
      </w:pPr>
      <w:r>
        <w:t>5. Other Nonfunctional Requirements</w:t>
      </w:r>
    </w:p>
    <w:p w14:paraId="4918141A" w14:textId="77777777" w:rsidR="005F5784" w:rsidRDefault="00762496">
      <w:pPr>
        <w:pStyle w:val="Heading3"/>
      </w:pPr>
      <w:r>
        <w:t>5.1 Performance Requirements</w:t>
      </w:r>
    </w:p>
    <w:p w14:paraId="3BC7F6B2" w14:textId="77777777" w:rsidR="005F5784" w:rsidRDefault="00762496">
      <w:r>
        <w:t>Must handle at least 100 concurrent users with minimal response times.</w:t>
      </w:r>
    </w:p>
    <w:p w14:paraId="014FEEEC" w14:textId="77777777" w:rsidR="005F5784" w:rsidRDefault="00762496">
      <w:pPr>
        <w:pStyle w:val="Heading3"/>
      </w:pPr>
      <w:r>
        <w:t>5.2 Safety Requirements</w:t>
      </w:r>
    </w:p>
    <w:p w14:paraId="728D888E" w14:textId="77777777" w:rsidR="005F5784" w:rsidRDefault="00762496">
      <w:r>
        <w:t>Regular data backups will be performed to prevent data loss.</w:t>
      </w:r>
    </w:p>
    <w:p w14:paraId="3ABCB1F7" w14:textId="77777777" w:rsidR="005F5784" w:rsidRDefault="00762496">
      <w:pPr>
        <w:pStyle w:val="Heading3"/>
      </w:pPr>
      <w:r>
        <w:t>5.3 Security Requirements</w:t>
      </w:r>
    </w:p>
    <w:p w14:paraId="740411D7" w14:textId="77777777" w:rsidR="005F5784" w:rsidRDefault="00762496">
      <w:r>
        <w:t>User authentication and data encryption are mandatory.</w:t>
      </w:r>
    </w:p>
    <w:p w14:paraId="5B2D5F63" w14:textId="77777777" w:rsidR="005F5784" w:rsidRDefault="00762496">
      <w:pPr>
        <w:pStyle w:val="Heading3"/>
      </w:pPr>
      <w:r>
        <w:t>5.4 Software Quality Attributes</w:t>
      </w:r>
    </w:p>
    <w:p w14:paraId="76B14396" w14:textId="77777777" w:rsidR="005F5784" w:rsidRDefault="00762496">
      <w:r>
        <w:t>The system should be user-friendly, scalable, and highly reliable.</w:t>
      </w:r>
    </w:p>
    <w:p w14:paraId="397E1D76" w14:textId="77777777" w:rsidR="005F5784" w:rsidRDefault="00762496">
      <w:pPr>
        <w:pStyle w:val="Heading2"/>
      </w:pPr>
      <w:r>
        <w:t>6. Other Requirements</w:t>
      </w:r>
    </w:p>
    <w:p w14:paraId="363D0100" w14:textId="77777777" w:rsidR="005F5784" w:rsidRDefault="00762496">
      <w:pPr>
        <w:pStyle w:val="Heading3"/>
      </w:pPr>
      <w:r>
        <w:t>Appendix A: Glossary</w:t>
      </w:r>
    </w:p>
    <w:p w14:paraId="5D5C1B44" w14:textId="5B6C0960" w:rsidR="005F5784" w:rsidRDefault="00762496">
      <w:r>
        <w:t>- LMS: Library Management System</w:t>
      </w:r>
    </w:p>
    <w:p w14:paraId="318ED75F" w14:textId="7F1582C1" w:rsidR="005F5784" w:rsidRDefault="00762496">
      <w:r>
        <w:t>- ISBN: International Standard Book Number</w:t>
      </w:r>
    </w:p>
    <w:p w14:paraId="4FE91EEB" w14:textId="7CA76C3B" w:rsidR="005F5784" w:rsidRDefault="00762496">
      <w:r>
        <w:t>- RFID: Radio Frequency Identification</w:t>
      </w:r>
    </w:p>
    <w:p w14:paraId="3D53FB2F" w14:textId="77777777" w:rsidR="005F5784" w:rsidRDefault="00762496">
      <w:pPr>
        <w:pStyle w:val="Heading3"/>
      </w:pPr>
      <w:r>
        <w:t>Appendix B: Analysis Models</w:t>
      </w:r>
    </w:p>
    <w:p w14:paraId="59D7FD6F" w14:textId="77777777" w:rsidR="005F5784" w:rsidRDefault="00762496">
      <w:r>
        <w:t>Includes system architecture and UML diagrams.</w:t>
      </w:r>
    </w:p>
    <w:p w14:paraId="4E22707A" w14:textId="77777777" w:rsidR="005F5784" w:rsidRDefault="00762496">
      <w:pPr>
        <w:pStyle w:val="Heading3"/>
      </w:pPr>
      <w:r>
        <w:t>Appendix C: Issues List</w:t>
      </w:r>
    </w:p>
    <w:p w14:paraId="1A41DA67" w14:textId="77777777" w:rsidR="005F5784" w:rsidRDefault="00762496">
      <w:r>
        <w:t>Currently, no major issues identified.</w:t>
      </w:r>
    </w:p>
    <w:sectPr w:rsidR="005F5784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F203E7" w14:textId="77777777" w:rsidR="0088156E" w:rsidRDefault="0088156E" w:rsidP="0088156E">
      <w:pPr>
        <w:spacing w:after="0" w:line="240" w:lineRule="auto"/>
      </w:pPr>
      <w:r>
        <w:separator/>
      </w:r>
    </w:p>
  </w:endnote>
  <w:endnote w:type="continuationSeparator" w:id="0">
    <w:p w14:paraId="21BA57C0" w14:textId="77777777" w:rsidR="0088156E" w:rsidRDefault="0088156E" w:rsidP="0088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F2AF0" w14:textId="1C69C9AF" w:rsidR="0088156E" w:rsidRDefault="0088156E" w:rsidP="00762496">
    <w:pPr>
      <w:pStyle w:val="Footer"/>
      <w:jc w:val="right"/>
      <w:rPr>
        <w:lang w:val="en-IN"/>
      </w:rPr>
    </w:pPr>
    <w:r>
      <w:rPr>
        <w:lang w:val="en-IN"/>
      </w:rPr>
      <w:t>-By</w:t>
    </w:r>
  </w:p>
  <w:p w14:paraId="1F9DE558" w14:textId="5EFB5861" w:rsidR="0088156E" w:rsidRDefault="0088156E" w:rsidP="00762496">
    <w:pPr>
      <w:pStyle w:val="Footer"/>
      <w:jc w:val="right"/>
      <w:rPr>
        <w:lang w:val="en-IN"/>
      </w:rPr>
    </w:pPr>
    <w:r>
      <w:rPr>
        <w:lang w:val="en-IN"/>
      </w:rPr>
      <w:t xml:space="preserve">Name: </w:t>
    </w:r>
    <w:proofErr w:type="spellStart"/>
    <w:proofErr w:type="gramStart"/>
    <w:r>
      <w:rPr>
        <w:lang w:val="en-IN"/>
      </w:rPr>
      <w:t>R.Ashritha</w:t>
    </w:r>
    <w:proofErr w:type="spellEnd"/>
    <w:proofErr w:type="gramEnd"/>
  </w:p>
  <w:p w14:paraId="54EA278D" w14:textId="17AA7D9A" w:rsidR="0088156E" w:rsidRDefault="0088156E" w:rsidP="00762496">
    <w:pPr>
      <w:pStyle w:val="Footer"/>
      <w:jc w:val="right"/>
      <w:rPr>
        <w:lang w:val="en-IN"/>
      </w:rPr>
    </w:pPr>
    <w:r>
      <w:rPr>
        <w:lang w:val="en-IN"/>
      </w:rPr>
      <w:t>RollNo:23B81A6708</w:t>
    </w:r>
  </w:p>
  <w:p w14:paraId="50F933F6" w14:textId="00827C7D" w:rsidR="00762496" w:rsidRDefault="00762496" w:rsidP="00762496">
    <w:pPr>
      <w:pStyle w:val="Footer"/>
      <w:jc w:val="right"/>
      <w:rPr>
        <w:lang w:val="en-IN"/>
      </w:rPr>
    </w:pPr>
    <w:proofErr w:type="spellStart"/>
    <w:proofErr w:type="gramStart"/>
    <w:r>
      <w:rPr>
        <w:lang w:val="en-IN"/>
      </w:rPr>
      <w:t>Class:CSD</w:t>
    </w:r>
    <w:proofErr w:type="gramEnd"/>
    <w:r>
      <w:rPr>
        <w:lang w:val="en-IN"/>
      </w:rPr>
      <w:t>-A</w:t>
    </w:r>
    <w:proofErr w:type="spellEnd"/>
  </w:p>
  <w:p w14:paraId="7EE29E45" w14:textId="77777777" w:rsidR="0088156E" w:rsidRPr="0088156E" w:rsidRDefault="0088156E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149E5" w14:textId="77777777" w:rsidR="0088156E" w:rsidRDefault="0088156E" w:rsidP="0088156E">
      <w:pPr>
        <w:spacing w:after="0" w:line="240" w:lineRule="auto"/>
      </w:pPr>
      <w:r>
        <w:separator/>
      </w:r>
    </w:p>
  </w:footnote>
  <w:footnote w:type="continuationSeparator" w:id="0">
    <w:p w14:paraId="2E5BEE06" w14:textId="77777777" w:rsidR="0088156E" w:rsidRDefault="0088156E" w:rsidP="00881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6065301">
    <w:abstractNumId w:val="8"/>
  </w:num>
  <w:num w:numId="2" w16cid:durableId="1831435987">
    <w:abstractNumId w:val="6"/>
  </w:num>
  <w:num w:numId="3" w16cid:durableId="106852589">
    <w:abstractNumId w:val="5"/>
  </w:num>
  <w:num w:numId="4" w16cid:durableId="630551480">
    <w:abstractNumId w:val="4"/>
  </w:num>
  <w:num w:numId="5" w16cid:durableId="787622487">
    <w:abstractNumId w:val="7"/>
  </w:num>
  <w:num w:numId="6" w16cid:durableId="1921521444">
    <w:abstractNumId w:val="3"/>
  </w:num>
  <w:num w:numId="7" w16cid:durableId="2066105123">
    <w:abstractNumId w:val="2"/>
  </w:num>
  <w:num w:numId="8" w16cid:durableId="884954089">
    <w:abstractNumId w:val="1"/>
  </w:num>
  <w:num w:numId="9" w16cid:durableId="47657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4F33"/>
    <w:rsid w:val="00104792"/>
    <w:rsid w:val="0015074B"/>
    <w:rsid w:val="0029639D"/>
    <w:rsid w:val="00326F90"/>
    <w:rsid w:val="005F5784"/>
    <w:rsid w:val="00762496"/>
    <w:rsid w:val="0088156E"/>
    <w:rsid w:val="00AA1D8D"/>
    <w:rsid w:val="00B47730"/>
    <w:rsid w:val="00BF4C59"/>
    <w:rsid w:val="00C31B4E"/>
    <w:rsid w:val="00CB0664"/>
    <w:rsid w:val="00CB31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5ECBA2"/>
  <w14:defaultImageDpi w14:val="300"/>
  <w15:docId w15:val="{20738AC1-80DE-43A9-9D2A-3A9A134D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reddypally ashritha</cp:lastModifiedBy>
  <cp:revision>2</cp:revision>
  <dcterms:created xsi:type="dcterms:W3CDTF">2025-02-16T17:31:00Z</dcterms:created>
  <dcterms:modified xsi:type="dcterms:W3CDTF">2025-02-16T17:31:00Z</dcterms:modified>
  <cp:category/>
</cp:coreProperties>
</file>